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A0B73" w14:textId="77777777" w:rsidR="009A594A" w:rsidRDefault="00000000">
      <w:pPr>
        <w:pStyle w:val="Title"/>
      </w:pPr>
      <w:r>
        <w:t>Software User Manual</w:t>
      </w:r>
    </w:p>
    <w:p w14:paraId="78515347" w14:textId="7B97043D" w:rsidR="0033607E" w:rsidRPr="0033607E" w:rsidRDefault="0033607E" w:rsidP="0033607E">
      <w:pPr>
        <w:rPr>
          <w:color w:val="FF0000"/>
          <w:sz w:val="32"/>
          <w:szCs w:val="32"/>
        </w:rPr>
      </w:pPr>
      <w:r w:rsidRPr="0033607E">
        <w:rPr>
          <w:color w:val="FF0000"/>
          <w:sz w:val="32"/>
          <w:szCs w:val="32"/>
        </w:rPr>
        <w:t>Sales Analytical Mastery: User Manual</w:t>
      </w:r>
    </w:p>
    <w:p w14:paraId="62F4B4F7" w14:textId="77777777" w:rsidR="0033607E" w:rsidRDefault="0033607E" w:rsidP="0033607E"/>
    <w:p w14:paraId="60CF5067" w14:textId="22AEA67A" w:rsidR="0033607E" w:rsidRPr="0033607E" w:rsidRDefault="0033607E" w:rsidP="0033607E">
      <w:pPr>
        <w:rPr>
          <w:b/>
          <w:bCs/>
          <w:color w:val="0070C0"/>
          <w:sz w:val="28"/>
          <w:szCs w:val="28"/>
        </w:rPr>
      </w:pPr>
      <w:r w:rsidRPr="0033607E">
        <w:rPr>
          <w:b/>
          <w:bCs/>
          <w:color w:val="0070C0"/>
          <w:sz w:val="28"/>
          <w:szCs w:val="28"/>
        </w:rPr>
        <w:t xml:space="preserve">Table of Contents  </w:t>
      </w:r>
    </w:p>
    <w:p w14:paraId="0C4C761C" w14:textId="77777777" w:rsidR="0033607E" w:rsidRDefault="0033607E" w:rsidP="0033607E">
      <w:r>
        <w:t xml:space="preserve">1. Introduction  </w:t>
      </w:r>
    </w:p>
    <w:p w14:paraId="6C5BB8DB" w14:textId="77777777" w:rsidR="0033607E" w:rsidRDefault="0033607E" w:rsidP="0033607E">
      <w:r>
        <w:t xml:space="preserve">2. System Requirements  </w:t>
      </w:r>
    </w:p>
    <w:p w14:paraId="15CF9B9A" w14:textId="77777777" w:rsidR="0033607E" w:rsidRDefault="0033607E" w:rsidP="0033607E">
      <w:r>
        <w:t xml:space="preserve">3. Installation Guide  </w:t>
      </w:r>
    </w:p>
    <w:p w14:paraId="5891281A" w14:textId="77777777" w:rsidR="0033607E" w:rsidRDefault="0033607E" w:rsidP="0033607E">
      <w:r>
        <w:t xml:space="preserve">4. Getting Started  </w:t>
      </w:r>
    </w:p>
    <w:p w14:paraId="53BC6062" w14:textId="77777777" w:rsidR="0033607E" w:rsidRDefault="0033607E" w:rsidP="0033607E">
      <w:r>
        <w:t xml:space="preserve">5. Features Overview  </w:t>
      </w:r>
    </w:p>
    <w:p w14:paraId="7CCA81DD" w14:textId="77777777" w:rsidR="0033607E" w:rsidRDefault="0033607E" w:rsidP="0033607E">
      <w:r>
        <w:t xml:space="preserve">6. User Interface Guide  </w:t>
      </w:r>
    </w:p>
    <w:p w14:paraId="7FE4FB8F" w14:textId="77777777" w:rsidR="0033607E" w:rsidRDefault="0033607E" w:rsidP="0033607E">
      <w:r>
        <w:t xml:space="preserve">7. How to Perform Tasks  </w:t>
      </w:r>
    </w:p>
    <w:p w14:paraId="0E939BF5" w14:textId="77777777" w:rsidR="0033607E" w:rsidRDefault="0033607E" w:rsidP="0033607E">
      <w:r>
        <w:t xml:space="preserve">   - Task 1: Extracting Data from </w:t>
      </w:r>
      <w:proofErr w:type="spellStart"/>
      <w:r>
        <w:t>AdventureWorks</w:t>
      </w:r>
      <w:proofErr w:type="spellEnd"/>
      <w:r>
        <w:t xml:space="preserve">  </w:t>
      </w:r>
    </w:p>
    <w:p w14:paraId="4FD2B4FC" w14:textId="77777777" w:rsidR="0033607E" w:rsidRDefault="0033607E" w:rsidP="0033607E">
      <w:r>
        <w:t xml:space="preserve">   - Task 2: Running SSIS Packages  </w:t>
      </w:r>
    </w:p>
    <w:p w14:paraId="6175FD1D" w14:textId="77777777" w:rsidR="0033607E" w:rsidRDefault="0033607E" w:rsidP="0033607E">
      <w:r>
        <w:t xml:space="preserve">   - Task 3: Deploying ML Models for Customer Segmentation  </w:t>
      </w:r>
    </w:p>
    <w:p w14:paraId="067C2C03" w14:textId="77777777" w:rsidR="0033607E" w:rsidRDefault="0033607E" w:rsidP="0033607E">
      <w:r>
        <w:t xml:space="preserve">   - Task 4: Performing Analysis using Power BI  </w:t>
      </w:r>
    </w:p>
    <w:p w14:paraId="64B126D6" w14:textId="77777777" w:rsidR="0033607E" w:rsidRDefault="0033607E" w:rsidP="0033607E">
      <w:r>
        <w:t xml:space="preserve">8. Troubleshooting  </w:t>
      </w:r>
    </w:p>
    <w:p w14:paraId="7B2BBEF9" w14:textId="77777777" w:rsidR="0033607E" w:rsidRDefault="0033607E" w:rsidP="0033607E">
      <w:r>
        <w:t xml:space="preserve">9. FAQ  </w:t>
      </w:r>
    </w:p>
    <w:p w14:paraId="584A517D" w14:textId="77777777" w:rsidR="0033607E" w:rsidRDefault="0033607E" w:rsidP="0033607E">
      <w:r>
        <w:t>10. Contact Support</w:t>
      </w:r>
    </w:p>
    <w:p w14:paraId="36250C24" w14:textId="77777777" w:rsidR="0033607E" w:rsidRDefault="0033607E" w:rsidP="0033607E"/>
    <w:p w14:paraId="759B2AB0" w14:textId="77777777" w:rsidR="0033607E" w:rsidRDefault="0033607E" w:rsidP="0033607E"/>
    <w:p w14:paraId="4E26DCE4" w14:textId="77777777" w:rsidR="001E0D2C" w:rsidRDefault="001E0D2C" w:rsidP="0033607E"/>
    <w:p w14:paraId="264EA6F8" w14:textId="77777777" w:rsidR="001E0D2C" w:rsidRDefault="001E0D2C" w:rsidP="0033607E"/>
    <w:p w14:paraId="62FFFED4" w14:textId="77777777" w:rsidR="001E0D2C" w:rsidRDefault="001E0D2C" w:rsidP="0033607E"/>
    <w:p w14:paraId="571BE30E" w14:textId="77777777" w:rsidR="001E0D2C" w:rsidRDefault="001E0D2C" w:rsidP="0033607E"/>
    <w:p w14:paraId="0159AB83" w14:textId="77777777" w:rsidR="001E0D2C" w:rsidRDefault="001E0D2C" w:rsidP="0033607E"/>
    <w:p w14:paraId="5CC1A19D" w14:textId="0BFD3459" w:rsidR="0033607E" w:rsidRPr="0033607E" w:rsidRDefault="0033607E" w:rsidP="0033607E">
      <w:pPr>
        <w:rPr>
          <w:b/>
          <w:bCs/>
          <w:color w:val="0070C0"/>
          <w:sz w:val="28"/>
          <w:szCs w:val="28"/>
        </w:rPr>
      </w:pPr>
      <w:r w:rsidRPr="0033607E">
        <w:rPr>
          <w:b/>
          <w:bCs/>
          <w:color w:val="0070C0"/>
          <w:sz w:val="28"/>
          <w:szCs w:val="28"/>
        </w:rPr>
        <w:lastRenderedPageBreak/>
        <w:t xml:space="preserve">1. Introduction  </w:t>
      </w:r>
    </w:p>
    <w:p w14:paraId="0B61F1A9" w14:textId="6ABF395C" w:rsidR="0033607E" w:rsidRDefault="0033607E" w:rsidP="0033607E">
      <w:r w:rsidRPr="0033607E">
        <w:rPr>
          <w:b/>
          <w:bCs/>
        </w:rPr>
        <w:t>Sales Analytical Mastery</w:t>
      </w:r>
      <w:r>
        <w:t xml:space="preserve"> is a comprehensive data engineering solution designed to streamline data extraction, transformation, and analytics for the </w:t>
      </w:r>
      <w:proofErr w:type="spellStart"/>
      <w:r>
        <w:t>AdventureWorks</w:t>
      </w:r>
      <w:proofErr w:type="spellEnd"/>
      <w:r>
        <w:t xml:space="preserve"> dataset. This project integrates SQL, SSIS, machine learning models built with Python, and Azure cloud services to provide deep insights into sales performance. Key functionalities include customer segmentation, product recommendations, and data visualization via Power BI.</w:t>
      </w:r>
    </w:p>
    <w:p w14:paraId="478089E8" w14:textId="77777777" w:rsidR="0033607E" w:rsidRDefault="0033607E" w:rsidP="0033607E"/>
    <w:p w14:paraId="293754E3" w14:textId="0479DD71" w:rsidR="0033607E" w:rsidRDefault="0033607E" w:rsidP="0033607E">
      <w:r w:rsidRPr="0033607E">
        <w:rPr>
          <w:b/>
          <w:bCs/>
          <w:color w:val="0070C0"/>
          <w:sz w:val="28"/>
          <w:szCs w:val="28"/>
        </w:rPr>
        <w:t>2. System Requirements</w:t>
      </w:r>
      <w:r w:rsidRPr="0033607E">
        <w:rPr>
          <w:color w:val="0070C0"/>
        </w:rPr>
        <w:t xml:space="preserve">  </w:t>
      </w:r>
    </w:p>
    <w:p w14:paraId="4AC04681" w14:textId="11A1DF78" w:rsidR="0033607E" w:rsidRDefault="0033607E" w:rsidP="0033607E">
      <w:r>
        <w:t xml:space="preserve">- </w:t>
      </w:r>
      <w:r w:rsidRPr="0033607E">
        <w:rPr>
          <w:b/>
          <w:bCs/>
        </w:rPr>
        <w:t>Operating System:</w:t>
      </w:r>
      <w:r>
        <w:t xml:space="preserve"> Windows Server 2016 or later, macOS X 10.15 or later  </w:t>
      </w:r>
    </w:p>
    <w:p w14:paraId="4D5DABFD" w14:textId="3C468118" w:rsidR="0033607E" w:rsidRDefault="0033607E" w:rsidP="0033607E">
      <w:r>
        <w:t xml:space="preserve">- </w:t>
      </w:r>
      <w:r w:rsidRPr="0033607E">
        <w:rPr>
          <w:b/>
          <w:bCs/>
        </w:rPr>
        <w:t>Processor</w:t>
      </w:r>
      <w:r>
        <w:t xml:space="preserve">: Intel i7 or higher  </w:t>
      </w:r>
    </w:p>
    <w:p w14:paraId="1D9BDCAF" w14:textId="60439F25" w:rsidR="0033607E" w:rsidRDefault="0033607E" w:rsidP="0033607E">
      <w:r>
        <w:t xml:space="preserve">- </w:t>
      </w:r>
      <w:r w:rsidRPr="0033607E">
        <w:rPr>
          <w:b/>
          <w:bCs/>
        </w:rPr>
        <w:t>Memory</w:t>
      </w:r>
      <w:r>
        <w:t xml:space="preserve">: 16 GB RAM minimum, 32 GB recommended  </w:t>
      </w:r>
    </w:p>
    <w:p w14:paraId="7F6DDBE5" w14:textId="6776B73C" w:rsidR="0033607E" w:rsidRDefault="0033607E" w:rsidP="0033607E">
      <w:r>
        <w:t xml:space="preserve">- </w:t>
      </w:r>
      <w:r w:rsidRPr="0033607E">
        <w:rPr>
          <w:b/>
          <w:bCs/>
        </w:rPr>
        <w:t>Storage</w:t>
      </w:r>
      <w:r>
        <w:t xml:space="preserve">: 2 GB of available space for source and warehouse databases  </w:t>
      </w:r>
    </w:p>
    <w:p w14:paraId="3499D47B" w14:textId="050F2178" w:rsidR="0033607E" w:rsidRPr="0033607E" w:rsidRDefault="0033607E" w:rsidP="0033607E">
      <w:pPr>
        <w:rPr>
          <w:b/>
          <w:bCs/>
        </w:rPr>
      </w:pPr>
      <w:r>
        <w:t>-</w:t>
      </w:r>
      <w:r w:rsidRPr="0033607E">
        <w:rPr>
          <w:b/>
          <w:bCs/>
        </w:rPr>
        <w:t xml:space="preserve"> Additional Requirements:  </w:t>
      </w:r>
    </w:p>
    <w:p w14:paraId="0C7948EE" w14:textId="77777777" w:rsidR="0033607E" w:rsidRDefault="0033607E" w:rsidP="0033607E">
      <w:r>
        <w:t xml:space="preserve">  - SSIS installed  </w:t>
      </w:r>
    </w:p>
    <w:p w14:paraId="23EF8890" w14:textId="77777777" w:rsidR="0033607E" w:rsidRDefault="0033607E" w:rsidP="0033607E">
      <w:r>
        <w:t xml:space="preserve">  - SQL Server  </w:t>
      </w:r>
    </w:p>
    <w:p w14:paraId="3756B555" w14:textId="77777777" w:rsidR="0033607E" w:rsidRDefault="0033607E" w:rsidP="0033607E">
      <w:r>
        <w:t xml:space="preserve">  - Python (version 3.8 or later)  </w:t>
      </w:r>
    </w:p>
    <w:p w14:paraId="1477607D" w14:textId="77777777" w:rsidR="0033607E" w:rsidRDefault="0033607E" w:rsidP="0033607E">
      <w:r>
        <w:t xml:space="preserve">  - Power BI Desktop  </w:t>
      </w:r>
    </w:p>
    <w:p w14:paraId="42BD5062" w14:textId="77777777" w:rsidR="0033607E" w:rsidRDefault="0033607E" w:rsidP="0033607E">
      <w:r>
        <w:t xml:space="preserve">  - Azure Data Factory (optional)</w:t>
      </w:r>
    </w:p>
    <w:p w14:paraId="73C1A98C" w14:textId="77777777" w:rsidR="0033607E" w:rsidRDefault="0033607E" w:rsidP="0033607E"/>
    <w:p w14:paraId="679259EA" w14:textId="340EF4D2" w:rsidR="0033607E" w:rsidRDefault="0033607E" w:rsidP="0033607E">
      <w:r w:rsidRPr="0033607E">
        <w:rPr>
          <w:b/>
          <w:bCs/>
          <w:color w:val="0070C0"/>
          <w:sz w:val="28"/>
          <w:szCs w:val="28"/>
        </w:rPr>
        <w:t>3. Installation Guide</w:t>
      </w:r>
      <w:r w:rsidRPr="0033607E">
        <w:rPr>
          <w:color w:val="0070C0"/>
        </w:rPr>
        <w:t xml:space="preserve">  </w:t>
      </w:r>
    </w:p>
    <w:p w14:paraId="74906229" w14:textId="3C1C6048" w:rsidR="0033607E" w:rsidRDefault="0033607E" w:rsidP="0033607E">
      <w:r>
        <w:t xml:space="preserve">1. Install </w:t>
      </w:r>
      <w:r w:rsidRPr="0033607E">
        <w:rPr>
          <w:b/>
          <w:bCs/>
        </w:rPr>
        <w:t>SQL Server and SSIS.</w:t>
      </w:r>
      <w:r>
        <w:t xml:space="preserve">  </w:t>
      </w:r>
    </w:p>
    <w:p w14:paraId="6212BE45" w14:textId="77777777" w:rsidR="0033607E" w:rsidRDefault="0033607E" w:rsidP="0033607E">
      <w:r>
        <w:t xml:space="preserve">2. Set up a Python environment with necessary libraries (pandas, scikit-learn, etc.).  </w:t>
      </w:r>
    </w:p>
    <w:p w14:paraId="041A552E" w14:textId="77777777" w:rsidR="0033607E" w:rsidRDefault="0033607E" w:rsidP="0033607E">
      <w:r>
        <w:t xml:space="preserve">3. Download and configure Power BI Desktop.  </w:t>
      </w:r>
    </w:p>
    <w:p w14:paraId="01427FB6" w14:textId="7B334FB5" w:rsidR="0033607E" w:rsidRDefault="0033607E" w:rsidP="0033607E">
      <w:r>
        <w:t xml:space="preserve">4. Connect to the </w:t>
      </w:r>
      <w:proofErr w:type="spellStart"/>
      <w:r>
        <w:t>AdventureWorks</w:t>
      </w:r>
      <w:proofErr w:type="spellEnd"/>
      <w:r>
        <w:t xml:space="preserve"> database.  </w:t>
      </w:r>
    </w:p>
    <w:p w14:paraId="6F2A0CDB" w14:textId="77777777" w:rsidR="0033607E" w:rsidRDefault="0033607E" w:rsidP="0033607E">
      <w:r>
        <w:t>5. Set up Azure Data Factory for cloud processing, if required.</w:t>
      </w:r>
    </w:p>
    <w:p w14:paraId="1BDE6D29" w14:textId="77777777" w:rsidR="001E0D2C" w:rsidRDefault="001E0D2C" w:rsidP="0033607E"/>
    <w:p w14:paraId="3B3C200D" w14:textId="77777777" w:rsidR="0033607E" w:rsidRDefault="0033607E" w:rsidP="0033607E"/>
    <w:p w14:paraId="0CA666B9" w14:textId="0903A36D" w:rsidR="0033607E" w:rsidRDefault="0033607E" w:rsidP="0033607E">
      <w:r w:rsidRPr="0033607E">
        <w:rPr>
          <w:b/>
          <w:bCs/>
          <w:color w:val="0070C0"/>
          <w:sz w:val="28"/>
          <w:szCs w:val="28"/>
        </w:rPr>
        <w:lastRenderedPageBreak/>
        <w:t>4. Getting Started</w:t>
      </w:r>
      <w:r w:rsidRPr="0033607E">
        <w:rPr>
          <w:color w:val="0070C0"/>
        </w:rPr>
        <w:t xml:space="preserve">  </w:t>
      </w:r>
    </w:p>
    <w:p w14:paraId="66BF6C12" w14:textId="76B5C213" w:rsidR="0033607E" w:rsidRDefault="0033607E" w:rsidP="0033607E">
      <w:r>
        <w:t xml:space="preserve">1. Open SQL Server and SSIS to configure data extraction from the </w:t>
      </w:r>
      <w:proofErr w:type="spellStart"/>
      <w:r w:rsidRPr="0033607E">
        <w:rPr>
          <w:b/>
          <w:bCs/>
        </w:rPr>
        <w:t>AdventureWorks</w:t>
      </w:r>
      <w:proofErr w:type="spellEnd"/>
      <w:r>
        <w:t xml:space="preserve"> </w:t>
      </w:r>
      <w:r>
        <w:t xml:space="preserve">database.  </w:t>
      </w:r>
    </w:p>
    <w:p w14:paraId="58A1D677" w14:textId="51B9977D" w:rsidR="0033607E" w:rsidRDefault="0033607E" w:rsidP="0033607E">
      <w:r>
        <w:t xml:space="preserve">2. Import data into the </w:t>
      </w:r>
      <w:r w:rsidRPr="0033607E">
        <w:rPr>
          <w:b/>
          <w:bCs/>
        </w:rPr>
        <w:t>Sales Analytical Mastery</w:t>
      </w:r>
      <w:r>
        <w:t xml:space="preserve"> data warehouse.  </w:t>
      </w:r>
    </w:p>
    <w:p w14:paraId="53AD6A99" w14:textId="77777777" w:rsidR="0033607E" w:rsidRDefault="0033607E" w:rsidP="0033607E">
      <w:r>
        <w:t xml:space="preserve">3. Use Power BI to set up dashboards for visualizing extracted data.  </w:t>
      </w:r>
    </w:p>
    <w:p w14:paraId="3EDF417B" w14:textId="77777777" w:rsidR="0033607E" w:rsidRDefault="0033607E" w:rsidP="0033607E">
      <w:r>
        <w:t>4. Configure ML models in Python for customer segmentation and product recommendations.</w:t>
      </w:r>
    </w:p>
    <w:p w14:paraId="15DFD39E" w14:textId="77777777" w:rsidR="0033607E" w:rsidRDefault="0033607E" w:rsidP="0033607E"/>
    <w:p w14:paraId="46C61643" w14:textId="4C61F9B8" w:rsidR="0033607E" w:rsidRDefault="0033607E" w:rsidP="0033607E">
      <w:r>
        <w:t xml:space="preserve"> </w:t>
      </w:r>
      <w:r w:rsidRPr="0033607E">
        <w:rPr>
          <w:b/>
          <w:bCs/>
          <w:color w:val="0070C0"/>
          <w:sz w:val="28"/>
          <w:szCs w:val="28"/>
        </w:rPr>
        <w:t>5. Features Overview</w:t>
      </w:r>
      <w:r w:rsidRPr="0033607E">
        <w:rPr>
          <w:color w:val="0070C0"/>
        </w:rPr>
        <w:t xml:space="preserve">  </w:t>
      </w:r>
    </w:p>
    <w:p w14:paraId="3850D538" w14:textId="0BE67011" w:rsidR="0033607E" w:rsidRDefault="0033607E" w:rsidP="0033607E">
      <w:r>
        <w:t xml:space="preserve">- </w:t>
      </w:r>
      <w:r w:rsidRPr="0033607E">
        <w:rPr>
          <w:b/>
          <w:bCs/>
        </w:rPr>
        <w:t>Data Extraction</w:t>
      </w:r>
      <w:r>
        <w:t xml:space="preserve">: Use SSIS to automate data extraction from </w:t>
      </w:r>
      <w:proofErr w:type="spellStart"/>
      <w:r w:rsidRPr="0033607E">
        <w:rPr>
          <w:b/>
          <w:bCs/>
        </w:rPr>
        <w:t>AdventureWorks</w:t>
      </w:r>
      <w:proofErr w:type="spellEnd"/>
      <w:r>
        <w:t xml:space="preserve"> into your data warehouse.  </w:t>
      </w:r>
    </w:p>
    <w:p w14:paraId="101086C2" w14:textId="395C2520" w:rsidR="0033607E" w:rsidRDefault="0033607E" w:rsidP="0033607E">
      <w:r>
        <w:t xml:space="preserve">- </w:t>
      </w:r>
      <w:r w:rsidRPr="0033607E">
        <w:rPr>
          <w:b/>
          <w:bCs/>
        </w:rPr>
        <w:t>Data Warehousing</w:t>
      </w:r>
      <w:r>
        <w:t xml:space="preserve">: Store data in a structured format to optimize analysis and reporting.  </w:t>
      </w:r>
    </w:p>
    <w:p w14:paraId="650E89E8" w14:textId="0E928ACE" w:rsidR="0033607E" w:rsidRDefault="0033607E" w:rsidP="0033607E">
      <w:r>
        <w:t xml:space="preserve">- </w:t>
      </w:r>
      <w:r w:rsidRPr="0033607E">
        <w:rPr>
          <w:b/>
          <w:bCs/>
        </w:rPr>
        <w:t>Machine Learning</w:t>
      </w:r>
      <w:r>
        <w:t xml:space="preserve">: Python-based models for customer segmentation and product recommendations.  </w:t>
      </w:r>
    </w:p>
    <w:p w14:paraId="79CD636B" w14:textId="4C5C58A1" w:rsidR="0033607E" w:rsidRDefault="0033607E" w:rsidP="0033607E">
      <w:r>
        <w:t xml:space="preserve">- </w:t>
      </w:r>
      <w:r w:rsidRPr="0033607E">
        <w:rPr>
          <w:b/>
          <w:bCs/>
        </w:rPr>
        <w:t>Analytics and Reporting</w:t>
      </w:r>
      <w:r>
        <w:t xml:space="preserve">: Power BI dashboards provide real-time insights into sales performance, customer behavior, and trends.  </w:t>
      </w:r>
    </w:p>
    <w:p w14:paraId="576BED6A" w14:textId="50263C7A" w:rsidR="0033607E" w:rsidRDefault="0033607E" w:rsidP="0033607E">
      <w:r>
        <w:t xml:space="preserve">- </w:t>
      </w:r>
      <w:r w:rsidRPr="0033607E">
        <w:rPr>
          <w:b/>
          <w:bCs/>
        </w:rPr>
        <w:t>Azure Integration</w:t>
      </w:r>
      <w:r>
        <w:t>: Optional cloud-based data processing via Azure Data Factory.</w:t>
      </w:r>
    </w:p>
    <w:p w14:paraId="627FEAED" w14:textId="77777777" w:rsidR="0033607E" w:rsidRDefault="0033607E" w:rsidP="0033607E"/>
    <w:p w14:paraId="606463C2" w14:textId="6F76D085" w:rsidR="0033607E" w:rsidRPr="0033607E" w:rsidRDefault="0033607E" w:rsidP="0033607E">
      <w:pPr>
        <w:rPr>
          <w:b/>
          <w:bCs/>
          <w:color w:val="0070C0"/>
          <w:sz w:val="28"/>
          <w:szCs w:val="28"/>
        </w:rPr>
      </w:pPr>
      <w:r w:rsidRPr="0033607E">
        <w:rPr>
          <w:b/>
          <w:bCs/>
          <w:color w:val="0070C0"/>
          <w:sz w:val="28"/>
          <w:szCs w:val="28"/>
        </w:rPr>
        <w:t xml:space="preserve">6. User Interface Guide  </w:t>
      </w:r>
    </w:p>
    <w:p w14:paraId="0653E544" w14:textId="3B6801E5" w:rsidR="0033607E" w:rsidRDefault="0033607E" w:rsidP="0033607E">
      <w:r>
        <w:t xml:space="preserve">- </w:t>
      </w:r>
      <w:r w:rsidRPr="0033607E">
        <w:rPr>
          <w:b/>
          <w:bCs/>
        </w:rPr>
        <w:t>SSIS Package Interface</w:t>
      </w:r>
      <w:r>
        <w:t xml:space="preserve">:  </w:t>
      </w:r>
    </w:p>
    <w:p w14:paraId="5B8F28BC" w14:textId="77777777" w:rsidR="0033607E" w:rsidRDefault="0033607E" w:rsidP="0033607E">
      <w:r>
        <w:t xml:space="preserve">  - Navigate to the SSIS Solution Explorer to access data flow tasks.  </w:t>
      </w:r>
    </w:p>
    <w:p w14:paraId="1E1A95A2" w14:textId="77777777" w:rsidR="0033607E" w:rsidRDefault="0033607E" w:rsidP="0033607E">
      <w:r>
        <w:t xml:space="preserve">  - Use the Control Flow tab to manage and schedule packages.  </w:t>
      </w:r>
    </w:p>
    <w:p w14:paraId="7CEB1973" w14:textId="0246F32C" w:rsidR="0033607E" w:rsidRDefault="0033607E" w:rsidP="0033607E">
      <w:r>
        <w:t xml:space="preserve">- </w:t>
      </w:r>
      <w:r w:rsidRPr="0033607E">
        <w:rPr>
          <w:b/>
          <w:bCs/>
        </w:rPr>
        <w:t>SQL Server Interface</w:t>
      </w:r>
      <w:r>
        <w:t xml:space="preserve">:  </w:t>
      </w:r>
    </w:p>
    <w:p w14:paraId="623C5A6B" w14:textId="31737C63" w:rsidR="0033607E" w:rsidRDefault="0033607E" w:rsidP="0033607E">
      <w:r>
        <w:t xml:space="preserve">  - Query the </w:t>
      </w:r>
      <w:proofErr w:type="spellStart"/>
      <w:r w:rsidRPr="0033607E">
        <w:rPr>
          <w:b/>
          <w:bCs/>
        </w:rPr>
        <w:t>AdventureWorks</w:t>
      </w:r>
      <w:proofErr w:type="spellEnd"/>
      <w:r>
        <w:t xml:space="preserve"> database and data warehouse using SQL.  </w:t>
      </w:r>
    </w:p>
    <w:p w14:paraId="4065AEA3" w14:textId="77777777" w:rsidR="0033607E" w:rsidRDefault="0033607E" w:rsidP="0033607E">
      <w:r>
        <w:t xml:space="preserve">  - Perform data aggregation and analysis using stored procedures.  </w:t>
      </w:r>
    </w:p>
    <w:p w14:paraId="17E96F0C" w14:textId="6EB737CD" w:rsidR="0033607E" w:rsidRDefault="0033607E" w:rsidP="0033607E">
      <w:r>
        <w:t xml:space="preserve">- </w:t>
      </w:r>
      <w:r w:rsidRPr="0033607E">
        <w:rPr>
          <w:b/>
          <w:bCs/>
        </w:rPr>
        <w:t>Python Interface</w:t>
      </w:r>
      <w:r>
        <w:t xml:space="preserve">:  </w:t>
      </w:r>
    </w:p>
    <w:p w14:paraId="7155CBF0" w14:textId="77777777" w:rsidR="0033607E" w:rsidRDefault="0033607E" w:rsidP="0033607E">
      <w:r>
        <w:t xml:space="preserve">  - Run </w:t>
      </w:r>
      <w:proofErr w:type="spellStart"/>
      <w:r>
        <w:t>Jupyter</w:t>
      </w:r>
      <w:proofErr w:type="spellEnd"/>
      <w:r>
        <w:t xml:space="preserve"> notebooks to develop, train, and test ML models.  </w:t>
      </w:r>
    </w:p>
    <w:p w14:paraId="037DB951" w14:textId="77777777" w:rsidR="0033607E" w:rsidRDefault="0033607E" w:rsidP="0033607E">
      <w:r>
        <w:t xml:space="preserve">  - Monitor model performance and refine for accuracy.  </w:t>
      </w:r>
    </w:p>
    <w:p w14:paraId="093B071C" w14:textId="06AEE4E3" w:rsidR="0033607E" w:rsidRDefault="0033607E" w:rsidP="0033607E">
      <w:r>
        <w:lastRenderedPageBreak/>
        <w:t xml:space="preserve">- </w:t>
      </w:r>
      <w:r w:rsidRPr="0033607E">
        <w:rPr>
          <w:b/>
          <w:bCs/>
        </w:rPr>
        <w:t>Power BI Interface</w:t>
      </w:r>
      <w:r>
        <w:t xml:space="preserve">:  </w:t>
      </w:r>
    </w:p>
    <w:p w14:paraId="388C76DE" w14:textId="77777777" w:rsidR="0033607E" w:rsidRDefault="0033607E" w:rsidP="0033607E">
      <w:r>
        <w:t xml:space="preserve">  - The dashboard displays sales, customer segments, and product recommendations.</w:t>
      </w:r>
    </w:p>
    <w:p w14:paraId="7FB8F73D" w14:textId="77777777" w:rsidR="0033607E" w:rsidRDefault="0033607E" w:rsidP="0033607E"/>
    <w:p w14:paraId="75F1E222" w14:textId="6C388A79" w:rsidR="0033607E" w:rsidRDefault="0033607E" w:rsidP="0033607E">
      <w:r w:rsidRPr="0033607E">
        <w:rPr>
          <w:b/>
          <w:bCs/>
          <w:color w:val="0070C0"/>
          <w:sz w:val="28"/>
          <w:szCs w:val="28"/>
        </w:rPr>
        <w:t>7. How to Perform Tasks</w:t>
      </w:r>
      <w:r w:rsidRPr="0033607E">
        <w:rPr>
          <w:color w:val="0070C0"/>
        </w:rPr>
        <w:t xml:space="preserve">  </w:t>
      </w:r>
    </w:p>
    <w:p w14:paraId="5B7D1FAC" w14:textId="24163990" w:rsidR="0033607E" w:rsidRPr="0033607E" w:rsidRDefault="0033607E" w:rsidP="0033607E">
      <w:pPr>
        <w:rPr>
          <w:b/>
          <w:bCs/>
          <w:sz w:val="24"/>
          <w:szCs w:val="24"/>
        </w:rPr>
      </w:pPr>
      <w:r>
        <w:t xml:space="preserve"> </w:t>
      </w:r>
      <w:r w:rsidRPr="0033607E">
        <w:rPr>
          <w:b/>
          <w:bCs/>
          <w:sz w:val="24"/>
          <w:szCs w:val="24"/>
        </w:rPr>
        <w:t xml:space="preserve">Task 1: Extracting Data from </w:t>
      </w:r>
      <w:proofErr w:type="spellStart"/>
      <w:r w:rsidRPr="0033607E">
        <w:rPr>
          <w:b/>
          <w:bCs/>
          <w:sz w:val="24"/>
          <w:szCs w:val="24"/>
        </w:rPr>
        <w:t>AdventureWorks</w:t>
      </w:r>
      <w:proofErr w:type="spellEnd"/>
      <w:r w:rsidRPr="0033607E">
        <w:rPr>
          <w:b/>
          <w:bCs/>
          <w:sz w:val="24"/>
          <w:szCs w:val="24"/>
        </w:rPr>
        <w:t xml:space="preserve">  </w:t>
      </w:r>
    </w:p>
    <w:p w14:paraId="6A34E3EC" w14:textId="77777777" w:rsidR="0033607E" w:rsidRDefault="0033607E" w:rsidP="0033607E">
      <w:r>
        <w:t xml:space="preserve">1. Open SSIS and create a new project.  </w:t>
      </w:r>
    </w:p>
    <w:p w14:paraId="0A18B7CB" w14:textId="6133E2C3" w:rsidR="0033607E" w:rsidRDefault="0033607E" w:rsidP="0033607E">
      <w:r>
        <w:t xml:space="preserve">2. Define the source as the </w:t>
      </w:r>
      <w:proofErr w:type="spellStart"/>
      <w:r w:rsidRPr="0033607E">
        <w:rPr>
          <w:b/>
          <w:bCs/>
        </w:rPr>
        <w:t>AdventureWorks</w:t>
      </w:r>
      <w:proofErr w:type="spellEnd"/>
      <w:r>
        <w:t xml:space="preserve"> database.  </w:t>
      </w:r>
    </w:p>
    <w:p w14:paraId="714F9F2A" w14:textId="77777777" w:rsidR="0033607E" w:rsidRDefault="0033607E" w:rsidP="0033607E">
      <w:r>
        <w:t xml:space="preserve">3. Set the destination as your data warehouse.  </w:t>
      </w:r>
    </w:p>
    <w:p w14:paraId="169A05D9" w14:textId="77777777" w:rsidR="0033607E" w:rsidRDefault="0033607E" w:rsidP="0033607E">
      <w:r>
        <w:t>4. Execute the package to load the data.</w:t>
      </w:r>
    </w:p>
    <w:p w14:paraId="2DDF056A" w14:textId="77777777" w:rsidR="0033607E" w:rsidRDefault="0033607E" w:rsidP="0033607E"/>
    <w:p w14:paraId="5FDF7418" w14:textId="1D80BAE0" w:rsidR="0033607E" w:rsidRDefault="0033607E" w:rsidP="0033607E">
      <w:r>
        <w:t xml:space="preserve"> </w:t>
      </w:r>
      <w:r w:rsidRPr="0033607E">
        <w:rPr>
          <w:b/>
          <w:bCs/>
          <w:sz w:val="24"/>
          <w:szCs w:val="24"/>
        </w:rPr>
        <w:t>Task 2: Running SSIS Packages</w:t>
      </w:r>
      <w:r>
        <w:t xml:space="preserve">  </w:t>
      </w:r>
    </w:p>
    <w:p w14:paraId="1A75AC97" w14:textId="11D01C6C" w:rsidR="0033607E" w:rsidRDefault="0033607E" w:rsidP="0033607E">
      <w:r>
        <w:t xml:space="preserve">1. Navigate to the </w:t>
      </w:r>
      <w:r w:rsidRPr="0033607E">
        <w:rPr>
          <w:b/>
          <w:bCs/>
        </w:rPr>
        <w:t>Solution Explorer</w:t>
      </w:r>
      <w:r>
        <w:t xml:space="preserve"> in SSIS.  </w:t>
      </w:r>
    </w:p>
    <w:p w14:paraId="2F6AD79A" w14:textId="77777777" w:rsidR="0033607E" w:rsidRDefault="0033607E" w:rsidP="0033607E">
      <w:r>
        <w:t xml:space="preserve">2. Select the package you want to run.  </w:t>
      </w:r>
    </w:p>
    <w:p w14:paraId="30DDF202" w14:textId="29FB456A" w:rsidR="0033607E" w:rsidRDefault="0033607E" w:rsidP="0033607E">
      <w:r>
        <w:t xml:space="preserve">3. Click </w:t>
      </w:r>
      <w:r w:rsidRPr="0033607E">
        <w:rPr>
          <w:b/>
          <w:bCs/>
        </w:rPr>
        <w:t>Start</w:t>
      </w:r>
      <w:r>
        <w:t xml:space="preserve"> to execute the ETL job.  </w:t>
      </w:r>
    </w:p>
    <w:p w14:paraId="4D9A0002" w14:textId="77777777" w:rsidR="0033607E" w:rsidRDefault="0033607E" w:rsidP="0033607E">
      <w:r>
        <w:t>4. Monitor progress and view logs for any errors.</w:t>
      </w:r>
    </w:p>
    <w:p w14:paraId="27FF18EE" w14:textId="77777777" w:rsidR="0033607E" w:rsidRDefault="0033607E" w:rsidP="0033607E"/>
    <w:p w14:paraId="006C31E4" w14:textId="083B3C3C" w:rsidR="0033607E" w:rsidRPr="0033607E" w:rsidRDefault="0033607E" w:rsidP="0033607E">
      <w:pPr>
        <w:rPr>
          <w:b/>
          <w:bCs/>
          <w:sz w:val="24"/>
          <w:szCs w:val="24"/>
        </w:rPr>
      </w:pPr>
      <w:r w:rsidRPr="0033607E">
        <w:rPr>
          <w:b/>
          <w:bCs/>
          <w:sz w:val="24"/>
          <w:szCs w:val="24"/>
        </w:rPr>
        <w:t xml:space="preserve"> Task 3: Deploying ML Models for Customer Segmentation  </w:t>
      </w:r>
    </w:p>
    <w:p w14:paraId="51C2999F" w14:textId="77777777" w:rsidR="0033607E" w:rsidRDefault="0033607E" w:rsidP="0033607E">
      <w:r>
        <w:t xml:space="preserve">1. Open your Python environment and run the ML models for customer segmentation.  </w:t>
      </w:r>
    </w:p>
    <w:p w14:paraId="318C3F88" w14:textId="77777777" w:rsidR="0033607E" w:rsidRDefault="0033607E" w:rsidP="0033607E">
      <w:r>
        <w:t xml:space="preserve">2. Train the models </w:t>
      </w:r>
      <w:proofErr w:type="gramStart"/>
      <w:r>
        <w:t>on</w:t>
      </w:r>
      <w:proofErr w:type="gramEnd"/>
      <w:r>
        <w:t xml:space="preserve"> sales and customer data from the warehouse.  </w:t>
      </w:r>
    </w:p>
    <w:p w14:paraId="6C6E1062" w14:textId="77777777" w:rsidR="0033607E" w:rsidRDefault="0033607E" w:rsidP="0033607E">
      <w:r>
        <w:t xml:space="preserve">3. Use scikit-learn to evaluate model performance.  </w:t>
      </w:r>
    </w:p>
    <w:p w14:paraId="5577607C" w14:textId="77777777" w:rsidR="0033607E" w:rsidRDefault="0033607E" w:rsidP="0033607E">
      <w:r>
        <w:t>4. Deploy the model using Azure if cloud services are required.</w:t>
      </w:r>
    </w:p>
    <w:p w14:paraId="5FBD49A4" w14:textId="77777777" w:rsidR="0033607E" w:rsidRDefault="0033607E" w:rsidP="0033607E"/>
    <w:p w14:paraId="7BBEF530" w14:textId="638275A1" w:rsidR="0033607E" w:rsidRPr="0033607E" w:rsidRDefault="0033607E" w:rsidP="0033607E">
      <w:pPr>
        <w:rPr>
          <w:b/>
          <w:bCs/>
          <w:sz w:val="24"/>
          <w:szCs w:val="24"/>
        </w:rPr>
      </w:pPr>
      <w:r w:rsidRPr="0033607E">
        <w:rPr>
          <w:b/>
          <w:bCs/>
          <w:sz w:val="24"/>
          <w:szCs w:val="24"/>
        </w:rPr>
        <w:t xml:space="preserve">Task 4: Performing Analysis using Power BI  </w:t>
      </w:r>
    </w:p>
    <w:p w14:paraId="67D11FC1" w14:textId="77777777" w:rsidR="0033607E" w:rsidRDefault="0033607E" w:rsidP="0033607E">
      <w:r>
        <w:t xml:space="preserve">1. Connect Power BI to the data warehouse.  </w:t>
      </w:r>
    </w:p>
    <w:p w14:paraId="5CBC2FEA" w14:textId="77777777" w:rsidR="0033607E" w:rsidRDefault="0033607E" w:rsidP="0033607E">
      <w:r>
        <w:t xml:space="preserve">2. Create visualizations like bar charts and line graphs to answer business questions, such as identifying top products.  </w:t>
      </w:r>
    </w:p>
    <w:p w14:paraId="3A870710" w14:textId="77777777" w:rsidR="0033607E" w:rsidRDefault="0033607E" w:rsidP="0033607E">
      <w:r>
        <w:lastRenderedPageBreak/>
        <w:t>3. Share the reports with stakeholders for real-time decision-making.</w:t>
      </w:r>
    </w:p>
    <w:p w14:paraId="6926CF98" w14:textId="77777777" w:rsidR="0033607E" w:rsidRDefault="0033607E" w:rsidP="0033607E"/>
    <w:p w14:paraId="10F6F1CF" w14:textId="77252B38" w:rsidR="0033607E" w:rsidRDefault="0033607E" w:rsidP="0033607E">
      <w:r w:rsidRPr="0033607E">
        <w:rPr>
          <w:b/>
          <w:bCs/>
          <w:sz w:val="24"/>
          <w:szCs w:val="24"/>
        </w:rPr>
        <w:t>8. Troubleshooting</w:t>
      </w:r>
      <w:r>
        <w:t xml:space="preserve">  </w:t>
      </w:r>
    </w:p>
    <w:p w14:paraId="6CA741C7" w14:textId="545A6D03" w:rsidR="0033607E" w:rsidRDefault="0033607E" w:rsidP="0033607E">
      <w:r>
        <w:t xml:space="preserve">- </w:t>
      </w:r>
      <w:r w:rsidRPr="0033607E">
        <w:rPr>
          <w:b/>
          <w:bCs/>
        </w:rPr>
        <w:t>Issue</w:t>
      </w:r>
      <w:r>
        <w:t xml:space="preserve">: SSIS package fails during execution.  </w:t>
      </w:r>
    </w:p>
    <w:p w14:paraId="6793563E" w14:textId="0475BFD6" w:rsidR="0033607E" w:rsidRDefault="0033607E" w:rsidP="0033607E">
      <w:r>
        <w:t xml:space="preserve">  </w:t>
      </w:r>
      <w:r w:rsidRPr="0033607E">
        <w:rPr>
          <w:b/>
          <w:bCs/>
        </w:rPr>
        <w:t>Solution</w:t>
      </w:r>
      <w:r>
        <w:t xml:space="preserve">: Verify connection strings and ensure database access permissions are correct.  </w:t>
      </w:r>
    </w:p>
    <w:p w14:paraId="1A60788B" w14:textId="292D285D" w:rsidR="0033607E" w:rsidRDefault="0033607E" w:rsidP="0033607E">
      <w:r>
        <w:t xml:space="preserve">- </w:t>
      </w:r>
      <w:r w:rsidRPr="0033607E">
        <w:rPr>
          <w:b/>
          <w:bCs/>
        </w:rPr>
        <w:t>Issue</w:t>
      </w:r>
      <w:r>
        <w:t xml:space="preserve">: Python script crashes when running ML models.  </w:t>
      </w:r>
    </w:p>
    <w:p w14:paraId="01FD352E" w14:textId="789E47B0" w:rsidR="0033607E" w:rsidRDefault="0033607E" w:rsidP="0033607E">
      <w:r>
        <w:t xml:space="preserve">  Solution: Check for missing libraries or incorrect model parameters.</w:t>
      </w:r>
    </w:p>
    <w:p w14:paraId="69EDE087" w14:textId="77777777" w:rsidR="0033607E" w:rsidRDefault="0033607E" w:rsidP="0033607E"/>
    <w:p w14:paraId="65CB8B70" w14:textId="55C671F0" w:rsidR="0033607E" w:rsidRDefault="0033607E" w:rsidP="0033607E">
      <w:r w:rsidRPr="0033607E">
        <w:rPr>
          <w:b/>
          <w:bCs/>
          <w:color w:val="0070C0"/>
          <w:sz w:val="28"/>
          <w:szCs w:val="28"/>
        </w:rPr>
        <w:t>9. FAQ</w:t>
      </w:r>
      <w:r w:rsidRPr="0033607E">
        <w:rPr>
          <w:color w:val="0070C0"/>
        </w:rPr>
        <w:t xml:space="preserve">  </w:t>
      </w:r>
    </w:p>
    <w:p w14:paraId="4CB123D9" w14:textId="5729020D" w:rsidR="0033607E" w:rsidRDefault="0033607E" w:rsidP="0033607E">
      <w:r>
        <w:t xml:space="preserve">- </w:t>
      </w:r>
      <w:r w:rsidRPr="001E0D2C">
        <w:rPr>
          <w:b/>
          <w:bCs/>
        </w:rPr>
        <w:t>Q:</w:t>
      </w:r>
      <w:r>
        <w:t xml:space="preserve"> How can I update the SSIS package for new data?  </w:t>
      </w:r>
    </w:p>
    <w:p w14:paraId="42B925B5" w14:textId="7FF6DF73" w:rsidR="0033607E" w:rsidRDefault="0033607E" w:rsidP="0033607E">
      <w:r>
        <w:t xml:space="preserve">  </w:t>
      </w:r>
      <w:r w:rsidRPr="001E0D2C">
        <w:rPr>
          <w:b/>
          <w:bCs/>
        </w:rPr>
        <w:t>A:</w:t>
      </w:r>
      <w:r>
        <w:t xml:space="preserve"> Modify the data source settings and re-run the package to update the data warehouse.  </w:t>
      </w:r>
    </w:p>
    <w:p w14:paraId="56DE63D1" w14:textId="77777777" w:rsidR="001E0D2C" w:rsidRDefault="001E0D2C" w:rsidP="0033607E">
      <w:pPr>
        <w:rPr>
          <w:b/>
          <w:bCs/>
        </w:rPr>
      </w:pPr>
    </w:p>
    <w:p w14:paraId="53E85D7B" w14:textId="5B408FED" w:rsidR="0033607E" w:rsidRDefault="0033607E" w:rsidP="0033607E">
      <w:r w:rsidRPr="001E0D2C">
        <w:rPr>
          <w:b/>
          <w:bCs/>
        </w:rPr>
        <w:t>- Q:</w:t>
      </w:r>
      <w:r>
        <w:t xml:space="preserve"> How do I retrain the ML models?  </w:t>
      </w:r>
    </w:p>
    <w:p w14:paraId="14571187" w14:textId="61778FC9" w:rsidR="0033607E" w:rsidRDefault="0033607E" w:rsidP="0033607E">
      <w:r>
        <w:t xml:space="preserve">  </w:t>
      </w:r>
      <w:r w:rsidRPr="001E0D2C">
        <w:rPr>
          <w:b/>
          <w:bCs/>
        </w:rPr>
        <w:t>A:</w:t>
      </w:r>
      <w:r>
        <w:t xml:space="preserve"> Update the dataset and re-execute the training scripts in Python.</w:t>
      </w:r>
    </w:p>
    <w:p w14:paraId="6B481359" w14:textId="77777777" w:rsidR="0033607E" w:rsidRDefault="0033607E" w:rsidP="0033607E"/>
    <w:p w14:paraId="471B3D16" w14:textId="0FFB9161" w:rsidR="0033607E" w:rsidRDefault="0033607E" w:rsidP="0033607E">
      <w:r>
        <w:t xml:space="preserve"> </w:t>
      </w:r>
      <w:r w:rsidRPr="001E0D2C">
        <w:rPr>
          <w:b/>
          <w:bCs/>
          <w:color w:val="0070C0"/>
          <w:sz w:val="28"/>
          <w:szCs w:val="28"/>
        </w:rPr>
        <w:t>10. Contact Support</w:t>
      </w:r>
      <w:r w:rsidRPr="001E0D2C">
        <w:rPr>
          <w:color w:val="0070C0"/>
        </w:rPr>
        <w:t xml:space="preserve">  </w:t>
      </w:r>
    </w:p>
    <w:p w14:paraId="7B03434A" w14:textId="11CCBEEB" w:rsidR="0033607E" w:rsidRDefault="0033607E" w:rsidP="0033607E">
      <w:r>
        <w:t xml:space="preserve">For technical assistance with </w:t>
      </w:r>
      <w:r w:rsidRPr="001E0D2C">
        <w:rPr>
          <w:b/>
          <w:bCs/>
        </w:rPr>
        <w:t>Sales Analytical Mastery</w:t>
      </w:r>
      <w:r>
        <w:t xml:space="preserve">, please reach out to the support team:  </w:t>
      </w:r>
    </w:p>
    <w:p w14:paraId="473966F8" w14:textId="4EAD695A" w:rsidR="0033607E" w:rsidRDefault="0033607E" w:rsidP="0033607E">
      <w:r>
        <w:t xml:space="preserve">- </w:t>
      </w:r>
      <w:r w:rsidRPr="001E0D2C">
        <w:rPr>
          <w:b/>
          <w:bCs/>
        </w:rPr>
        <w:t>Email</w:t>
      </w:r>
      <w:r>
        <w:t xml:space="preserve">: support@salesanalyticalmastery.com  </w:t>
      </w:r>
    </w:p>
    <w:p w14:paraId="002FFFF4" w14:textId="4D21E4FB" w:rsidR="0033607E" w:rsidRDefault="0033607E" w:rsidP="0033607E">
      <w:r>
        <w:t xml:space="preserve">- </w:t>
      </w:r>
      <w:r w:rsidRPr="001E0D2C">
        <w:rPr>
          <w:b/>
          <w:bCs/>
        </w:rPr>
        <w:t>Phone</w:t>
      </w:r>
      <w:r>
        <w:t xml:space="preserve">: +1 (800) 987-6543  </w:t>
      </w:r>
    </w:p>
    <w:p w14:paraId="4C7AEE89" w14:textId="12EEEEE8" w:rsidR="0033607E" w:rsidRDefault="0033607E" w:rsidP="0033607E">
      <w:r>
        <w:t xml:space="preserve">- </w:t>
      </w:r>
      <w:r w:rsidRPr="001E0D2C">
        <w:rPr>
          <w:b/>
          <w:bCs/>
        </w:rPr>
        <w:t>Website</w:t>
      </w:r>
      <w:r>
        <w:t xml:space="preserve">: www.salesanalyticalmastery.com/support  </w:t>
      </w:r>
    </w:p>
    <w:p w14:paraId="231DCEC5" w14:textId="77777777" w:rsidR="0033607E" w:rsidRDefault="0033607E" w:rsidP="0033607E"/>
    <w:p w14:paraId="216D9007" w14:textId="4104F315" w:rsidR="0033607E" w:rsidRDefault="0033607E" w:rsidP="0033607E"/>
    <w:sectPr w:rsidR="003360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4329163">
    <w:abstractNumId w:val="8"/>
  </w:num>
  <w:num w:numId="2" w16cid:durableId="225343274">
    <w:abstractNumId w:val="6"/>
  </w:num>
  <w:num w:numId="3" w16cid:durableId="1291206738">
    <w:abstractNumId w:val="5"/>
  </w:num>
  <w:num w:numId="4" w16cid:durableId="1028529496">
    <w:abstractNumId w:val="4"/>
  </w:num>
  <w:num w:numId="5" w16cid:durableId="827401837">
    <w:abstractNumId w:val="7"/>
  </w:num>
  <w:num w:numId="6" w16cid:durableId="772214574">
    <w:abstractNumId w:val="3"/>
  </w:num>
  <w:num w:numId="7" w16cid:durableId="501549870">
    <w:abstractNumId w:val="2"/>
  </w:num>
  <w:num w:numId="8" w16cid:durableId="705645366">
    <w:abstractNumId w:val="1"/>
  </w:num>
  <w:num w:numId="9" w16cid:durableId="41047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0D2C"/>
    <w:rsid w:val="0029639D"/>
    <w:rsid w:val="00326F90"/>
    <w:rsid w:val="0033607E"/>
    <w:rsid w:val="00767552"/>
    <w:rsid w:val="009A59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58061"/>
  <w14:defaultImageDpi w14:val="300"/>
  <w15:docId w15:val="{0C784D28-B261-4483-9EFE-78C22DA3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06617">
      <w:bodyDiv w:val="1"/>
      <w:marLeft w:val="0"/>
      <w:marRight w:val="0"/>
      <w:marTop w:val="0"/>
      <w:marBottom w:val="0"/>
      <w:divBdr>
        <w:top w:val="none" w:sz="0" w:space="0" w:color="auto"/>
        <w:left w:val="none" w:sz="0" w:space="0" w:color="auto"/>
        <w:bottom w:val="none" w:sz="0" w:space="0" w:color="auto"/>
        <w:right w:val="none" w:sz="0" w:space="0" w:color="auto"/>
      </w:divBdr>
    </w:div>
    <w:div w:id="1054281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Farouk</cp:lastModifiedBy>
  <cp:revision>2</cp:revision>
  <dcterms:created xsi:type="dcterms:W3CDTF">2024-10-18T21:29:00Z</dcterms:created>
  <dcterms:modified xsi:type="dcterms:W3CDTF">2024-10-18T21:29:00Z</dcterms:modified>
  <cp:category/>
</cp:coreProperties>
</file>